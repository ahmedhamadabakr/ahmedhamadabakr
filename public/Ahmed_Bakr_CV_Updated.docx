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54C13" w14:textId="551FF7CE" w:rsidR="005E6245" w:rsidRDefault="00000000">
      <w:pPr>
        <w:pStyle w:val="Title"/>
      </w:pPr>
      <w:r>
        <w:t>Ahmed Hamada Ra</w:t>
      </w:r>
      <w:r w:rsidR="00F346B5">
        <w:t>g</w:t>
      </w:r>
      <w:r>
        <w:t>ab</w:t>
      </w:r>
    </w:p>
    <w:p w14:paraId="2FC44AEC" w14:textId="77777777" w:rsidR="005E6245" w:rsidRDefault="00000000">
      <w:r>
        <w:t>Mobile Application Developer | Full Stack Developer</w:t>
      </w:r>
    </w:p>
    <w:p w14:paraId="187B074B" w14:textId="2DB74AD0" w:rsidR="005E6245" w:rsidRDefault="00000000">
      <w:r>
        <w:t xml:space="preserve">Assuit | 01019971564 | ahmedhamadabakr77@gmail.com | </w:t>
      </w:r>
      <w:hyperlink r:id="rId6" w:history="1">
        <w:proofErr w:type="spellStart"/>
        <w:r w:rsidR="005E6245" w:rsidRPr="000806A2">
          <w:rPr>
            <w:rStyle w:val="Hyperlink"/>
          </w:rPr>
          <w:t>linkedin</w:t>
        </w:r>
        <w:proofErr w:type="spellEnd"/>
      </w:hyperlink>
    </w:p>
    <w:p w14:paraId="42D38DA1" w14:textId="77777777" w:rsidR="005E6245" w:rsidRDefault="00000000">
      <w:pPr>
        <w:pStyle w:val="Heading1"/>
      </w:pPr>
      <w:r>
        <w:t>Summary</w:t>
      </w:r>
    </w:p>
    <w:p w14:paraId="48ED3AF8" w14:textId="77777777" w:rsidR="005E6245" w:rsidRDefault="00000000">
      <w:r>
        <w:t>Full Stack Developer with expertise in building dynamic web and mobile applications using React.js, Next.js, Node.js, and Flutter. Skilled in designing scalable applications with a strong focus on performance optimization and user experience. Passionate about delivering innovative technical solutions that solve real business challenges.</w:t>
      </w:r>
    </w:p>
    <w:p w14:paraId="4FFC21FF" w14:textId="77777777" w:rsidR="005E6245" w:rsidRDefault="00000000">
      <w:pPr>
        <w:pStyle w:val="Heading1"/>
      </w:pPr>
      <w:r>
        <w:t>Education</w:t>
      </w:r>
    </w:p>
    <w:p w14:paraId="16B10EAD" w14:textId="77777777" w:rsidR="005E6245" w:rsidRDefault="00000000">
      <w:r>
        <w:rPr>
          <w:b/>
        </w:rPr>
        <w:t xml:space="preserve">Industrial Technical Institute – Computer Department </w:t>
      </w:r>
      <w:r>
        <w:t>[2021 – 2022]</w:t>
      </w:r>
      <w:r>
        <w:br/>
      </w:r>
      <w:r>
        <w:rPr>
          <w:b/>
        </w:rPr>
        <w:t xml:space="preserve">Industrial Technical Institute – Computer &amp; Graphics Department </w:t>
      </w:r>
      <w:r>
        <w:t>[2022 – 2023]</w:t>
      </w:r>
      <w:r>
        <w:br/>
      </w:r>
      <w:r>
        <w:rPr>
          <w:b/>
        </w:rPr>
        <w:t xml:space="preserve">Assiut International Technological University – Information Technology (IT) </w:t>
      </w:r>
      <w:r>
        <w:t>[2023 – 2027]</w:t>
      </w:r>
      <w:r>
        <w:br/>
      </w:r>
    </w:p>
    <w:p w14:paraId="218CD0ED" w14:textId="77777777" w:rsidR="005E6245" w:rsidRDefault="00000000">
      <w:pPr>
        <w:pStyle w:val="Heading1"/>
      </w:pPr>
      <w:r>
        <w:t>Skills</w:t>
      </w:r>
    </w:p>
    <w:p w14:paraId="3237D1EA" w14:textId="77777777" w:rsidR="005E6245" w:rsidRDefault="00000000">
      <w:r>
        <w:t>• Frontend: React.js, Next.js, TailwindCSS, Bootstrap, Framer Motion</w:t>
      </w:r>
    </w:p>
    <w:p w14:paraId="227CD23B" w14:textId="77777777" w:rsidR="005E6245" w:rsidRDefault="00000000">
      <w:r>
        <w:t>• Backend: Node.js, Express, MongoDB, MySQL, .NET, Mongoose</w:t>
      </w:r>
    </w:p>
    <w:p w14:paraId="2999DB34" w14:textId="77777777" w:rsidR="005E6245" w:rsidRDefault="00000000">
      <w:r>
        <w:t>• Mobile: Flutter (Dart), Kotlin, Android SDK, SQLite, Room Database</w:t>
      </w:r>
    </w:p>
    <w:p w14:paraId="0E7B3575" w14:textId="77777777" w:rsidR="005E6245" w:rsidRDefault="00000000">
      <w:r>
        <w:t>• Tools &amp; Others: Git/GitHub, Firebase, Cloudinary, Adobe XD, RESTful APIs</w:t>
      </w:r>
    </w:p>
    <w:p w14:paraId="27BE7BA2" w14:textId="77777777" w:rsidR="005E6245" w:rsidRDefault="00000000">
      <w:pPr>
        <w:pStyle w:val="Heading1"/>
      </w:pPr>
      <w:r>
        <w:t>Experience</w:t>
      </w:r>
    </w:p>
    <w:p w14:paraId="5199BD2F" w14:textId="77777777" w:rsidR="005E6245" w:rsidRDefault="00000000">
      <w:pPr>
        <w:pStyle w:val="ListBullet"/>
      </w:pPr>
      <w:r>
        <w:t>Team Leader – AITU Dev Student Tech Team [2024 – Present]</w:t>
      </w:r>
    </w:p>
    <w:p w14:paraId="11FB8AEB" w14:textId="77777777" w:rsidR="005E6245" w:rsidRDefault="00000000">
      <w:pPr>
        <w:pStyle w:val="ListBullet2"/>
      </w:pPr>
      <w:r>
        <w:t>Led a team of developers to build and maintain AITU Dev platform for managing university tech activities.</w:t>
      </w:r>
    </w:p>
    <w:p w14:paraId="7A0D20D9" w14:textId="77777777" w:rsidR="005E6245" w:rsidRDefault="00000000">
      <w:pPr>
        <w:pStyle w:val="ListBullet2"/>
      </w:pPr>
      <w:r>
        <w:t>Coordinated between designers and developers, ensuring scalable, high-performance solutions.</w:t>
      </w:r>
    </w:p>
    <w:p w14:paraId="64B22FF9" w14:textId="77777777" w:rsidR="005E6245" w:rsidRDefault="00000000">
      <w:pPr>
        <w:pStyle w:val="ListBullet2"/>
      </w:pPr>
      <w:r>
        <w:t>Mentored junior developers in React, Next.js, and Git workflows.</w:t>
      </w:r>
    </w:p>
    <w:p w14:paraId="22E74923" w14:textId="00FC6C59" w:rsidR="005E6245" w:rsidRDefault="00000000">
      <w:pPr>
        <w:pStyle w:val="ListBullet"/>
      </w:pPr>
      <w:r>
        <w:t xml:space="preserve">Full Stack Developer – </w:t>
      </w:r>
      <w:proofErr w:type="spellStart"/>
      <w:r>
        <w:t>D</w:t>
      </w:r>
      <w:r w:rsidR="00992BF6">
        <w:t>e</w:t>
      </w:r>
      <w:r>
        <w:t>rwaza</w:t>
      </w:r>
      <w:r w:rsidR="00992BF6">
        <w:t>t</w:t>
      </w:r>
      <w:proofErr w:type="spellEnd"/>
      <w:r>
        <w:t xml:space="preserve"> Al</w:t>
      </w:r>
      <w:r w:rsidR="00992BF6">
        <w:t>sef</w:t>
      </w:r>
      <w:r>
        <w:t>a</w:t>
      </w:r>
      <w:r w:rsidR="00992BF6">
        <w:t>t</w:t>
      </w:r>
      <w:r>
        <w:t xml:space="preserve"> </w:t>
      </w:r>
      <w:proofErr w:type="spellStart"/>
      <w:r>
        <w:t>Real</w:t>
      </w:r>
      <w:r w:rsidR="00992BF6">
        <w:t>e</w:t>
      </w:r>
      <w:r>
        <w:t>state</w:t>
      </w:r>
      <w:proofErr w:type="spellEnd"/>
      <w:r>
        <w:t xml:space="preserve"> (Bu3qar.com) [2025 – Present]</w:t>
      </w:r>
    </w:p>
    <w:p w14:paraId="1DED89DA" w14:textId="77777777" w:rsidR="005E6245" w:rsidRDefault="00000000">
      <w:pPr>
        <w:pStyle w:val="ListBullet2"/>
      </w:pPr>
      <w:r>
        <w:t>Developing and maintaining Bu3qar.com, a real estate platform built with Next.js.</w:t>
      </w:r>
    </w:p>
    <w:p w14:paraId="3CCE2445" w14:textId="77777777" w:rsidR="005E6245" w:rsidRDefault="00000000">
      <w:pPr>
        <w:pStyle w:val="ListBullet2"/>
      </w:pPr>
      <w:r>
        <w:lastRenderedPageBreak/>
        <w:t>Implemented secure authentication, advanced search, and property management dashboards.</w:t>
      </w:r>
    </w:p>
    <w:p w14:paraId="4B524E1F" w14:textId="77777777" w:rsidR="005E6245" w:rsidRDefault="00000000">
      <w:pPr>
        <w:pStyle w:val="ListBullet2"/>
      </w:pPr>
      <w:r>
        <w:t>Optimized website performance and SEO for large-scale traffic.</w:t>
      </w:r>
    </w:p>
    <w:p w14:paraId="2EC414D2" w14:textId="77777777" w:rsidR="00F346B5" w:rsidRDefault="00F346B5" w:rsidP="00F346B5">
      <w:pPr>
        <w:pStyle w:val="ListBullet2"/>
        <w:numPr>
          <w:ilvl w:val="0"/>
          <w:numId w:val="0"/>
        </w:numPr>
      </w:pPr>
    </w:p>
    <w:p w14:paraId="2F8BDA0C" w14:textId="572D861B" w:rsidR="005E6245" w:rsidRDefault="00F346B5" w:rsidP="00F346B5">
      <w:pPr>
        <w:pStyle w:val="ListBullet"/>
      </w:pPr>
      <w:r>
        <w:t xml:space="preserve">Project Manager – </w:t>
      </w:r>
      <w:proofErr w:type="spellStart"/>
      <w:r>
        <w:t>Salonat</w:t>
      </w:r>
      <w:proofErr w:type="spellEnd"/>
      <w:r>
        <w:t xml:space="preserve"> App </w:t>
      </w:r>
      <w:r w:rsidRPr="00F346B5">
        <w:t>[2024 – 2025]</w:t>
      </w:r>
    </w:p>
    <w:p w14:paraId="0C3429BE" w14:textId="72DB3F7F" w:rsidR="00F346B5" w:rsidRDefault="00F346B5" w:rsidP="00F346B5">
      <w:pPr>
        <w:pStyle w:val="ListBullet"/>
        <w:numPr>
          <w:ilvl w:val="0"/>
          <w:numId w:val="10"/>
        </w:numPr>
        <w:ind w:left="709" w:hanging="425"/>
      </w:pPr>
      <w:r w:rsidRPr="00F346B5">
        <w:t xml:space="preserve">Managed the development of </w:t>
      </w:r>
      <w:proofErr w:type="spellStart"/>
      <w:r w:rsidRPr="00F346B5">
        <w:rPr>
          <w:b/>
          <w:bCs/>
        </w:rPr>
        <w:t>Salonat</w:t>
      </w:r>
      <w:proofErr w:type="spellEnd"/>
      <w:r w:rsidRPr="00F346B5">
        <w:t>, an online booking platform for salons</w:t>
      </w:r>
    </w:p>
    <w:p w14:paraId="29126D32" w14:textId="277D6370" w:rsidR="00F346B5" w:rsidRPr="00F346B5" w:rsidRDefault="00F346B5" w:rsidP="00F346B5">
      <w:pPr>
        <w:pStyle w:val="ListBullet"/>
        <w:numPr>
          <w:ilvl w:val="0"/>
          <w:numId w:val="10"/>
        </w:numPr>
        <w:ind w:left="709" w:hanging="425"/>
      </w:pPr>
      <w:r w:rsidRPr="00F346B5">
        <w:t xml:space="preserve"> Oversaw the full project lifecycle from </w:t>
      </w:r>
      <w:r w:rsidRPr="00F346B5">
        <w:rPr>
          <w:b/>
          <w:bCs/>
        </w:rPr>
        <w:t>planning to deployment</w:t>
      </w:r>
      <w:r w:rsidRPr="00F346B5">
        <w:t>.</w:t>
      </w:r>
    </w:p>
    <w:p w14:paraId="6533BA80" w14:textId="2716E9C6" w:rsidR="00F346B5" w:rsidRDefault="00F346B5" w:rsidP="00F346B5">
      <w:pPr>
        <w:pStyle w:val="ListBullet"/>
        <w:numPr>
          <w:ilvl w:val="0"/>
          <w:numId w:val="10"/>
        </w:numPr>
        <w:ind w:left="709" w:hanging="425"/>
      </w:pPr>
      <w:r w:rsidRPr="00F346B5">
        <w:t xml:space="preserve"> Coordinated a team to ensure smooth delivery, quality assurance, and client</w:t>
      </w:r>
      <w:r>
        <w:t xml:space="preserve"> </w:t>
      </w:r>
      <w:r w:rsidRPr="00F346B5">
        <w:t>satisfaction.</w:t>
      </w:r>
    </w:p>
    <w:p w14:paraId="3B5C993D" w14:textId="1E43A00A" w:rsidR="00F346B5" w:rsidRPr="00F346B5" w:rsidRDefault="00F346B5" w:rsidP="00F346B5">
      <w:pPr>
        <w:pStyle w:val="ListBullet"/>
        <w:numPr>
          <w:ilvl w:val="0"/>
          <w:numId w:val="10"/>
        </w:numPr>
        <w:ind w:left="709" w:hanging="425"/>
      </w:pPr>
      <w:r w:rsidRPr="00F346B5">
        <w:t xml:space="preserve">Implemented </w:t>
      </w:r>
      <w:r w:rsidRPr="00F346B5">
        <w:rPr>
          <w:b/>
          <w:bCs/>
        </w:rPr>
        <w:t>payment integration</w:t>
      </w:r>
      <w:r w:rsidRPr="00F346B5">
        <w:t xml:space="preserve"> for prepaid bookings and optimized </w:t>
      </w:r>
      <w:r w:rsidRPr="00F346B5">
        <w:rPr>
          <w:b/>
          <w:bCs/>
        </w:rPr>
        <w:t>user experience</w:t>
      </w:r>
    </w:p>
    <w:p w14:paraId="253D668D" w14:textId="6B1D3345" w:rsidR="00F346B5" w:rsidRDefault="00F346B5" w:rsidP="00F346B5">
      <w:pPr>
        <w:pStyle w:val="ListBullet"/>
        <w:numPr>
          <w:ilvl w:val="0"/>
          <w:numId w:val="0"/>
        </w:numPr>
        <w:ind w:left="1080"/>
      </w:pPr>
      <w:r w:rsidRPr="00F346B5">
        <w:t xml:space="preserve">  </w:t>
      </w:r>
    </w:p>
    <w:p w14:paraId="42ED57A6" w14:textId="77777777" w:rsidR="00F346B5" w:rsidRDefault="00F346B5" w:rsidP="00F346B5">
      <w:pPr>
        <w:pStyle w:val="ListBullet"/>
        <w:numPr>
          <w:ilvl w:val="0"/>
          <w:numId w:val="0"/>
        </w:numPr>
        <w:ind w:left="360"/>
      </w:pPr>
    </w:p>
    <w:p w14:paraId="6120A688" w14:textId="77777777" w:rsidR="00F346B5" w:rsidRDefault="00F346B5" w:rsidP="00F346B5">
      <w:pPr>
        <w:pStyle w:val="ListBullet"/>
      </w:pPr>
      <w:r>
        <w:t>Freelance Mobile Application Developer [2023 – Present]</w:t>
      </w:r>
    </w:p>
    <w:p w14:paraId="2338CF95" w14:textId="77777777" w:rsidR="005E6245" w:rsidRDefault="00000000">
      <w:pPr>
        <w:pStyle w:val="ListBullet2"/>
      </w:pPr>
      <w:r>
        <w:t>Built Flutter applications with Firebase, REST APIs, and SQLite integration.</w:t>
      </w:r>
    </w:p>
    <w:p w14:paraId="55805D12" w14:textId="77777777" w:rsidR="005E6245" w:rsidRDefault="00000000">
      <w:pPr>
        <w:pStyle w:val="ListBullet2"/>
      </w:pPr>
      <w:r>
        <w:t>Developed e-commerce features such as cart, authentication (JWT), and order management.</w:t>
      </w:r>
    </w:p>
    <w:p w14:paraId="387F627E" w14:textId="77777777" w:rsidR="005E6245" w:rsidRDefault="00000000">
      <w:pPr>
        <w:pStyle w:val="ListBullet2"/>
      </w:pPr>
      <w:r>
        <w:t>Delivered mobile apps with responsive UI/UX and optimized state management using GetX.</w:t>
      </w:r>
    </w:p>
    <w:p w14:paraId="09F24548" w14:textId="77777777" w:rsidR="005E6245" w:rsidRDefault="00000000">
      <w:pPr>
        <w:pStyle w:val="ListBullet"/>
      </w:pPr>
      <w:r>
        <w:t>Freelance Full Stack Developer [2023 – 2025]</w:t>
      </w:r>
    </w:p>
    <w:p w14:paraId="2E5895E7" w14:textId="77777777" w:rsidR="005E6245" w:rsidRDefault="00000000">
      <w:pPr>
        <w:pStyle w:val="ListBullet2"/>
      </w:pPr>
      <w:r>
        <w:t>Built dynamic websites and dashboards with Next.js, Express, MongoDB.</w:t>
      </w:r>
    </w:p>
    <w:p w14:paraId="177B81FB" w14:textId="77777777" w:rsidR="005E6245" w:rsidRDefault="00000000">
      <w:pPr>
        <w:pStyle w:val="ListBullet2"/>
      </w:pPr>
      <w:r>
        <w:t>Integrated Cloudinary for media management and NextAuth / JWT for authentication.</w:t>
      </w:r>
    </w:p>
    <w:p w14:paraId="78364376" w14:textId="77777777" w:rsidR="005E6245" w:rsidRDefault="00000000">
      <w:pPr>
        <w:pStyle w:val="ListBullet2"/>
      </w:pPr>
      <w:r>
        <w:t>Designed REST APIs with error handling, validation (Zod), and role-based access control.</w:t>
      </w:r>
    </w:p>
    <w:p w14:paraId="54C6F86E" w14:textId="77777777" w:rsidR="005E6245" w:rsidRDefault="00000000">
      <w:pPr>
        <w:pStyle w:val="Heading1"/>
      </w:pPr>
      <w:r>
        <w:t>Projects</w:t>
      </w:r>
    </w:p>
    <w:p w14:paraId="703589D2" w14:textId="77777777" w:rsidR="005E6245" w:rsidRDefault="00000000">
      <w:pPr>
        <w:pStyle w:val="Heading2"/>
      </w:pPr>
      <w:r>
        <w:t>🌐 Web Applications</w:t>
      </w:r>
    </w:p>
    <w:p w14:paraId="50F532C7" w14:textId="77777777" w:rsidR="005E6245" w:rsidRDefault="00000000">
      <w:r>
        <w:rPr>
          <w:b/>
        </w:rPr>
        <w:t xml:space="preserve">E-commerce Store (Graduation Project) </w:t>
      </w:r>
      <w:r>
        <w:t>[Demo Link](https://e-commerce-store-bgmf.vercel.app/)</w:t>
      </w:r>
      <w:r>
        <w:br/>
        <w:t>Next.js, MongoDB, NextAuth, Cloudinary</w:t>
      </w:r>
    </w:p>
    <w:p w14:paraId="69A9CEF0" w14:textId="77777777" w:rsidR="005E6245" w:rsidRDefault="00000000">
      <w:pPr>
        <w:pStyle w:val="ListBullet2"/>
      </w:pPr>
      <w:r>
        <w:t>Built a full-stack e-commerce website with product catalog, shopping cart, and checkout.</w:t>
      </w:r>
    </w:p>
    <w:p w14:paraId="3274B471" w14:textId="77777777" w:rsidR="005E6245" w:rsidRDefault="00000000">
      <w:pPr>
        <w:pStyle w:val="ListBullet2"/>
      </w:pPr>
      <w:r>
        <w:t>Implemented admin dashboard to manage products, categories, and order statuses.</w:t>
      </w:r>
    </w:p>
    <w:p w14:paraId="423B1211" w14:textId="77777777" w:rsidR="005E6245" w:rsidRDefault="00000000">
      <w:pPr>
        <w:pStyle w:val="ListBullet2"/>
      </w:pPr>
      <w:r>
        <w:t>Integrated Cloudinary for secure image storage and optimization.</w:t>
      </w:r>
    </w:p>
    <w:p w14:paraId="6F30E6CC" w14:textId="77777777" w:rsidR="005E6245" w:rsidRDefault="00000000">
      <w:r>
        <w:rPr>
          <w:b/>
        </w:rPr>
        <w:t xml:space="preserve">E-commerce Backend (Express.js) </w:t>
      </w:r>
      <w:r>
        <w:t>Express, MongoDB, JWT, Mongoose, Zod, Morgan, Bcrypt</w:t>
      </w:r>
    </w:p>
    <w:p w14:paraId="42130B08" w14:textId="77777777" w:rsidR="005E6245" w:rsidRDefault="00000000">
      <w:pPr>
        <w:pStyle w:val="ListBullet2"/>
      </w:pPr>
      <w:r>
        <w:lastRenderedPageBreak/>
        <w:t>Developed a secure backend with authentication, role-based permissions, and error handling.</w:t>
      </w:r>
    </w:p>
    <w:p w14:paraId="6F9B1389" w14:textId="77777777" w:rsidR="005E6245" w:rsidRDefault="00000000">
      <w:pPr>
        <w:pStyle w:val="ListBullet2"/>
      </w:pPr>
      <w:r>
        <w:t>Built a complete admin dashboard API for managing products, users, and roles.</w:t>
      </w:r>
    </w:p>
    <w:p w14:paraId="2B49629C" w14:textId="77777777" w:rsidR="005E6245" w:rsidRDefault="00000000">
      <w:pPr>
        <w:pStyle w:val="ListBullet2"/>
      </w:pPr>
      <w:r>
        <w:t>Applied best practices in data validation (Zod) and logging (Morgan).</w:t>
      </w:r>
    </w:p>
    <w:p w14:paraId="3958CD9E" w14:textId="77777777" w:rsidR="005E6245" w:rsidRDefault="00000000">
      <w:r>
        <w:rPr>
          <w:b/>
        </w:rPr>
        <w:t xml:space="preserve">AITU Dev Platform </w:t>
      </w:r>
      <w:r>
        <w:t>[Demo Link](https://aitudev.vercel.app/)</w:t>
      </w:r>
      <w:r>
        <w:br/>
        <w:t>Next.js, MongoDB, Multer, TailwindCSS, Zod, Recharts</w:t>
      </w:r>
    </w:p>
    <w:p w14:paraId="1ED50329" w14:textId="77777777" w:rsidR="005E6245" w:rsidRDefault="00000000">
      <w:pPr>
        <w:pStyle w:val="ListBullet2"/>
      </w:pPr>
      <w:r>
        <w:t>Developed a team management and services platform for AITU Student Tech Team.</w:t>
      </w:r>
    </w:p>
    <w:p w14:paraId="6CE710C9" w14:textId="77777777" w:rsidR="005E6245" w:rsidRDefault="00000000">
      <w:pPr>
        <w:pStyle w:val="ListBullet2"/>
      </w:pPr>
      <w:r>
        <w:t>Designed a responsive dashboard to manage projects, members, and events.</w:t>
      </w:r>
    </w:p>
    <w:p w14:paraId="777BE780" w14:textId="77777777" w:rsidR="005E6245" w:rsidRDefault="00000000">
      <w:pPr>
        <w:pStyle w:val="ListBullet2"/>
      </w:pPr>
      <w:r>
        <w:t>Implemented file uploads, analytics charts, and theme customization.</w:t>
      </w:r>
    </w:p>
    <w:p w14:paraId="676D1CB3" w14:textId="77777777" w:rsidR="005E6245" w:rsidRDefault="00000000">
      <w:r>
        <w:rPr>
          <w:b/>
        </w:rPr>
        <w:t xml:space="preserve">Bu3qar.com (Real Estate Platform) </w:t>
      </w:r>
      <w:r>
        <w:t>Next.js, TailwindCSS, MongoDB</w:t>
      </w:r>
    </w:p>
    <w:p w14:paraId="5FF2DAF6" w14:textId="77777777" w:rsidR="005E6245" w:rsidRDefault="00000000">
      <w:pPr>
        <w:pStyle w:val="ListBullet2"/>
      </w:pPr>
      <w:r>
        <w:t>Developed a platform for real estate listings with advanced filters and user management.</w:t>
      </w:r>
    </w:p>
    <w:p w14:paraId="02C70AB4" w14:textId="77777777" w:rsidR="005E6245" w:rsidRDefault="00000000">
      <w:pPr>
        <w:pStyle w:val="ListBullet2"/>
      </w:pPr>
      <w:r>
        <w:t>Worked on property CRUD operations and improved performance and SEO.</w:t>
      </w:r>
    </w:p>
    <w:p w14:paraId="28F24E1E" w14:textId="77777777" w:rsidR="005E6245" w:rsidRDefault="00000000">
      <w:pPr>
        <w:pStyle w:val="Heading2"/>
      </w:pPr>
      <w:r>
        <w:t>📱 Mobile Applications</w:t>
      </w:r>
    </w:p>
    <w:p w14:paraId="72ABAD9D" w14:textId="77777777" w:rsidR="005E6245" w:rsidRDefault="00000000">
      <w:r>
        <w:rPr>
          <w:b/>
        </w:rPr>
        <w:t xml:space="preserve">E-commerce Store App </w:t>
      </w:r>
      <w:r>
        <w:t>Flutter, GetX, Dio</w:t>
      </w:r>
    </w:p>
    <w:p w14:paraId="3F305346" w14:textId="77777777" w:rsidR="005E6245" w:rsidRDefault="00000000">
      <w:pPr>
        <w:pStyle w:val="ListBullet2"/>
      </w:pPr>
      <w:r>
        <w:t>Implemented user authentication, cart, and wishlist.</w:t>
      </w:r>
    </w:p>
    <w:p w14:paraId="3BF78C5B" w14:textId="77777777" w:rsidR="005E6245" w:rsidRDefault="00000000">
      <w:pPr>
        <w:pStyle w:val="ListBullet2"/>
      </w:pPr>
      <w:r>
        <w:t>Integrated RESTful APIs with real-time product updates.</w:t>
      </w:r>
    </w:p>
    <w:p w14:paraId="22D0566D" w14:textId="77777777" w:rsidR="005E6245" w:rsidRDefault="00000000">
      <w:pPr>
        <w:pStyle w:val="ListBullet2"/>
      </w:pPr>
      <w:r>
        <w:t>Used SharedPreferences for persistent local storage.</w:t>
      </w:r>
    </w:p>
    <w:p w14:paraId="2D90657F" w14:textId="77777777" w:rsidR="005E6245" w:rsidRDefault="00000000">
      <w:r>
        <w:rPr>
          <w:b/>
        </w:rPr>
        <w:t xml:space="preserve">Weather App </w:t>
      </w:r>
      <w:r>
        <w:t>Flutter, OpenWeather API</w:t>
      </w:r>
    </w:p>
    <w:p w14:paraId="17928112" w14:textId="77777777" w:rsidR="005E6245" w:rsidRDefault="00000000">
      <w:pPr>
        <w:pStyle w:val="ListBullet2"/>
      </w:pPr>
      <w:r>
        <w:t>Displayed real-time weather updates with location-based forecasts.</w:t>
      </w:r>
    </w:p>
    <w:p w14:paraId="6A6E5166" w14:textId="77777777" w:rsidR="005E6245" w:rsidRDefault="00000000">
      <w:pPr>
        <w:pStyle w:val="ListBullet2"/>
      </w:pPr>
      <w:r>
        <w:t>Designed a clean, dynamic interface with background updates.</w:t>
      </w:r>
    </w:p>
    <w:p w14:paraId="2535A94C" w14:textId="6E9A3D3E" w:rsidR="005E6245" w:rsidRDefault="00000000">
      <w:r>
        <w:rPr>
          <w:b/>
        </w:rPr>
        <w:t xml:space="preserve">To-do List App </w:t>
      </w:r>
      <w:proofErr w:type="gramStart"/>
      <w:r w:rsidR="00F346B5">
        <w:t xml:space="preserve">flutter </w:t>
      </w:r>
      <w:r>
        <w:t>,</w:t>
      </w:r>
      <w:proofErr w:type="gramEnd"/>
      <w:r>
        <w:t xml:space="preserve"> SQLite</w:t>
      </w:r>
    </w:p>
    <w:p w14:paraId="16AC8A06" w14:textId="77777777" w:rsidR="005E6245" w:rsidRDefault="00000000">
      <w:pPr>
        <w:pStyle w:val="ListBullet2"/>
      </w:pPr>
      <w:r>
        <w:t>Offline-first task management with local storage.</w:t>
      </w:r>
    </w:p>
    <w:p w14:paraId="7437D19B" w14:textId="77777777" w:rsidR="005E6245" w:rsidRDefault="00000000">
      <w:pPr>
        <w:pStyle w:val="ListBullet2"/>
      </w:pPr>
      <w:r>
        <w:t>Implemented CRUD operations with Material Design UI.</w:t>
      </w:r>
    </w:p>
    <w:p w14:paraId="1C7127D0" w14:textId="77777777" w:rsidR="005E6245" w:rsidRDefault="00000000">
      <w:pPr>
        <w:pStyle w:val="Heading1"/>
      </w:pPr>
      <w:r>
        <w:t>Courses</w:t>
      </w:r>
    </w:p>
    <w:p w14:paraId="3C111DD2" w14:textId="77777777" w:rsidR="005E6245" w:rsidRDefault="00000000">
      <w:pPr>
        <w:pStyle w:val="ListBullet"/>
      </w:pPr>
      <w:r>
        <w:t>Flutter &amp; Dart - The Complete Guide (Udemy)</w:t>
      </w:r>
    </w:p>
    <w:p w14:paraId="77B1D129" w14:textId="77777777" w:rsidR="005E6245" w:rsidRDefault="00000000">
      <w:pPr>
        <w:pStyle w:val="ListBullet"/>
      </w:pPr>
      <w:r>
        <w:t>React – The Complete Guide (incl. Next.js, Redux)</w:t>
      </w:r>
    </w:p>
    <w:p w14:paraId="7BB203DB" w14:textId="77777777" w:rsidR="005E6245" w:rsidRDefault="00000000">
      <w:pPr>
        <w:pStyle w:val="ListBullet"/>
      </w:pPr>
      <w:r>
        <w:t>UI/UX Design for Mobile Apps (Coursera)</w:t>
      </w:r>
    </w:p>
    <w:p w14:paraId="774AF366" w14:textId="77777777" w:rsidR="005E6245" w:rsidRDefault="00000000">
      <w:pPr>
        <w:pStyle w:val="ListBullet"/>
      </w:pPr>
      <w:r>
        <w:t>React JS (Mahara Tech)</w:t>
      </w:r>
    </w:p>
    <w:p w14:paraId="1168803A" w14:textId="77777777" w:rsidR="005E6245" w:rsidRDefault="00000000">
      <w:pPr>
        <w:pStyle w:val="ListBullet"/>
      </w:pPr>
      <w:r>
        <w:t>Full Stack Node.js Diploma – React.js, Node.js, Express, Next.js, MySQL, MongoDB</w:t>
      </w:r>
    </w:p>
    <w:p w14:paraId="710BE165" w14:textId="77777777" w:rsidR="005E6245" w:rsidRDefault="00000000">
      <w:pPr>
        <w:pStyle w:val="Heading1"/>
      </w:pPr>
      <w:r>
        <w:t>Languages</w:t>
      </w:r>
    </w:p>
    <w:p w14:paraId="6FD2E5F6" w14:textId="77777777" w:rsidR="005E6245" w:rsidRDefault="00000000">
      <w:r>
        <w:t>• English: Very Good (Reading, Writing, Conversation)</w:t>
      </w:r>
    </w:p>
    <w:sectPr w:rsidR="005E62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EF221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A27003"/>
    <w:multiLevelType w:val="hybridMultilevel"/>
    <w:tmpl w:val="006A5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7682000">
    <w:abstractNumId w:val="8"/>
  </w:num>
  <w:num w:numId="2" w16cid:durableId="1193499883">
    <w:abstractNumId w:val="6"/>
  </w:num>
  <w:num w:numId="3" w16cid:durableId="1931084179">
    <w:abstractNumId w:val="5"/>
  </w:num>
  <w:num w:numId="4" w16cid:durableId="615601588">
    <w:abstractNumId w:val="4"/>
  </w:num>
  <w:num w:numId="5" w16cid:durableId="1565292944">
    <w:abstractNumId w:val="7"/>
  </w:num>
  <w:num w:numId="6" w16cid:durableId="1346205297">
    <w:abstractNumId w:val="3"/>
  </w:num>
  <w:num w:numId="7" w16cid:durableId="2143033159">
    <w:abstractNumId w:val="2"/>
  </w:num>
  <w:num w:numId="8" w16cid:durableId="1664360620">
    <w:abstractNumId w:val="1"/>
  </w:num>
  <w:num w:numId="9" w16cid:durableId="2113285220">
    <w:abstractNumId w:val="0"/>
  </w:num>
  <w:num w:numId="10" w16cid:durableId="1208487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6A2"/>
    <w:rsid w:val="0015074B"/>
    <w:rsid w:val="0029639D"/>
    <w:rsid w:val="00326F90"/>
    <w:rsid w:val="0051547D"/>
    <w:rsid w:val="005E6245"/>
    <w:rsid w:val="00992BF6"/>
    <w:rsid w:val="00AA1D8D"/>
    <w:rsid w:val="00B47730"/>
    <w:rsid w:val="00B90754"/>
    <w:rsid w:val="00CB0664"/>
    <w:rsid w:val="00F346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DCCA6F"/>
  <w14:defaultImageDpi w14:val="300"/>
  <w15:docId w15:val="{B8DB7607-422E-4EB4-9D12-A9C9C343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346B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46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6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hmedhamadabak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Bakr</cp:lastModifiedBy>
  <cp:revision>4</cp:revision>
  <cp:lastPrinted>2025-08-29T14:32:00Z</cp:lastPrinted>
  <dcterms:created xsi:type="dcterms:W3CDTF">2013-12-23T23:15:00Z</dcterms:created>
  <dcterms:modified xsi:type="dcterms:W3CDTF">2025-09-02T09:42:00Z</dcterms:modified>
  <cp:category/>
</cp:coreProperties>
</file>